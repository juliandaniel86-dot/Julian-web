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Laporan Game 'Game Sampah'</w:t>
      </w:r>
    </w:p>
    <w:p>
      <w:pPr>
        <w:pStyle w:val="Heading2"/>
      </w:pPr>
      <w:r>
        <w:t>1. Judul Game</w:t>
      </w:r>
    </w:p>
    <w:p>
      <w:r>
        <w:t>Game Sampah</w:t>
      </w:r>
    </w:p>
    <w:p>
      <w:pPr>
        <w:pStyle w:val="Heading2"/>
      </w:pPr>
      <w:r>
        <w:t>2. Deskripsi Singkat</w:t>
      </w:r>
    </w:p>
    <w:p>
      <w:r>
        <w:t>Game Sampah adalah game kuis sederhana yang bertujuan untuk mengedukasi pemain agar lebih peduli terhadap lingkungan, terutama soal pengelolaan sampah. Melalui pertanyaan-pertanyaan ringan tapi bermakna, pemain diajak untuk berpikir lebih dalam tentang kebiasaan mereka sehari-hari dalam menjaga kebersihan dan kelestarian bumi.</w:t>
      </w:r>
    </w:p>
    <w:p>
      <w:pPr>
        <w:pStyle w:val="Heading2"/>
      </w:pPr>
      <w:r>
        <w:t>3. Tujuan Pembuatan</w:t>
      </w:r>
    </w:p>
    <w:p>
      <w:r>
        <w:t>Tujuan utama dari pembuatan game ini adalah untuk menumbuhkan rasa peduli terhadap lingkungan dengan cara yang menyenangkan. Dengan bentuk kuis interaktif, pemain bisa belajar sambil bermain, sekaligus mengasah pengetahuan mereka tentang pentingnya menjaga lingkungan dari sampah.</w:t>
      </w:r>
    </w:p>
    <w:p>
      <w:pPr>
        <w:pStyle w:val="Heading2"/>
      </w:pPr>
      <w:r>
        <w:t>4. Cara Bermain</w:t>
      </w:r>
    </w:p>
    <w:p>
      <w:r>
        <w:t>Cara bermainnya cukup sederhana. Pemain hanya perlu menjawab setiap pertanyaan dengan mengetik 'ya' atau 'tidak'. Jika jawaban benar, pemain akan mendapatkan skor. Ketika skor sudah mencapai batas tertentu, pemain akan otomatis naik ke level berikutnya yang tentu lebih menantang dan menarik. Sistem ini dibuat supaya pemain tetap semangat bermain sambil terus belajar hal-hal baru tentang lingkungan.</w:t>
      </w:r>
    </w:p>
    <w:p>
      <w:pPr>
        <w:pStyle w:val="Heading2"/>
      </w:pPr>
      <w:r>
        <w:t>5. Tim Pembuat</w:t>
      </w:r>
    </w:p>
    <w:p>
      <w:r>
        <w:t>Game ini dibuat oleh:</w:t>
      </w:r>
    </w:p>
    <w:p>
      <w:r>
        <w:t>- Ahmad Rayhan</w:t>
      </w:r>
    </w:p>
    <w:p>
      <w:r>
        <w:t>- Julian Daniel</w:t>
      </w:r>
    </w:p>
    <w:p>
      <w:pPr>
        <w:pStyle w:val="Heading2"/>
      </w:pPr>
      <w:r>
        <w:t>6. Kesimpulan</w:t>
      </w:r>
    </w:p>
    <w:p>
      <w:r>
        <w:t>Secara keseluruhan, Game Sampah adalah game edukatif yang dikemas dengan cara sederhana namun bermakna. Harapannya, lewat permainan ini, pemain bisa lebih sadar tentang pentingnya membuang sampah pada tempatnya dan menjaga lingkungan sekitar. Game ini cocok dimainkan oleh siapa saja yang ingin belajar tentang kepedulian lingkungan dengan cara yang ringan dan seru.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